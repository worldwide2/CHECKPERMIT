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1C0A7" w14:textId="77777777" w:rsidR="00A63D93" w:rsidRDefault="00A63D93" w:rsidP="00A63D93">
      <w:pPr>
        <w:pStyle w:val="Title"/>
        <w:jc w:val="center"/>
      </w:pPr>
      <w:r w:rsidRPr="00A63D93">
        <w:drawing>
          <wp:anchor distT="0" distB="0" distL="114300" distR="114300" simplePos="0" relativeHeight="251658240" behindDoc="1" locked="0" layoutInCell="1" allowOverlap="1" wp14:anchorId="73550CAB" wp14:editId="4A10A693">
            <wp:simplePos x="0" y="0"/>
            <wp:positionH relativeFrom="column">
              <wp:posOffset>1607820</wp:posOffset>
            </wp:positionH>
            <wp:positionV relativeFrom="paragraph">
              <wp:posOffset>-762000</wp:posOffset>
            </wp:positionV>
            <wp:extent cx="1950720" cy="7543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E3A655" w14:textId="70636836" w:rsidR="00176C6E" w:rsidRPr="00A63D93" w:rsidRDefault="00917CD9" w:rsidP="00A63D93">
      <w:pPr>
        <w:pStyle w:val="Title"/>
        <w:jc w:val="center"/>
        <w:rPr>
          <w:sz w:val="48"/>
        </w:rPr>
      </w:pPr>
      <w:r w:rsidRPr="00A63D93">
        <w:rPr>
          <w:sz w:val="40"/>
        </w:rPr>
        <w:t>JOINING LETTER</w:t>
      </w:r>
    </w:p>
    <w:p w14:paraId="7570F9B2" w14:textId="6A2D9640" w:rsidR="00176C6E" w:rsidRDefault="00917CD9">
      <w:r>
        <w:t xml:space="preserve">Date: </w:t>
      </w:r>
      <w:r w:rsidR="00A63D93">
        <w:t>01</w:t>
      </w:r>
      <w:r>
        <w:t xml:space="preserve"> </w:t>
      </w:r>
      <w:r w:rsidR="00A63D93">
        <w:t>Nov</w:t>
      </w:r>
      <w:r>
        <w:t xml:space="preserve"> 202</w:t>
      </w:r>
      <w:r w:rsidR="00A63D93">
        <w:t>1</w:t>
      </w:r>
    </w:p>
    <w:p w14:paraId="0A28144F" w14:textId="4F1E2D22" w:rsidR="00176C6E" w:rsidRDefault="00917CD9">
      <w:r>
        <w:t>To,</w:t>
      </w:r>
      <w:r>
        <w:br/>
        <w:t xml:space="preserve">Mr. </w:t>
      </w:r>
      <w:r w:rsidR="00A63D93">
        <w:t xml:space="preserve">All Rafi </w:t>
      </w:r>
      <w:proofErr w:type="spellStart"/>
      <w:r w:rsidR="00A63D93">
        <w:t>Roza</w:t>
      </w:r>
      <w:proofErr w:type="spellEnd"/>
      <w:r>
        <w:br/>
      </w:r>
      <w:r w:rsidR="00A63D93">
        <w:t>Nid</w:t>
      </w:r>
      <w:r>
        <w:t xml:space="preserve">: </w:t>
      </w:r>
      <w:r w:rsidR="00A63D93">
        <w:t>1511270124</w:t>
      </w:r>
      <w:r>
        <w:br/>
        <w:t xml:space="preserve">Address: House </w:t>
      </w:r>
      <w:r w:rsidR="00A63D93">
        <w:t>466</w:t>
      </w:r>
      <w:r>
        <w:t xml:space="preserve">, Road </w:t>
      </w:r>
      <w:r w:rsidR="00A63D93">
        <w:t>08</w:t>
      </w:r>
      <w:r>
        <w:t xml:space="preserve">, </w:t>
      </w:r>
      <w:proofErr w:type="spellStart"/>
      <w:r w:rsidR="00A63D93">
        <w:t>Baridhra</w:t>
      </w:r>
      <w:proofErr w:type="spellEnd"/>
      <w:r w:rsidR="00A63D93">
        <w:t xml:space="preserve"> DOHS</w:t>
      </w:r>
      <w:r>
        <w:t>, Dhaka-12</w:t>
      </w:r>
      <w:r w:rsidR="00A63D93">
        <w:t>12</w:t>
      </w:r>
      <w:r>
        <w:br/>
      </w:r>
    </w:p>
    <w:p w14:paraId="3E9FCAE1" w14:textId="77777777" w:rsidR="00176C6E" w:rsidRDefault="00917CD9">
      <w:r>
        <w:t>Subject: Confirmation of Joining</w:t>
      </w:r>
    </w:p>
    <w:p w14:paraId="1336EBB7" w14:textId="3FC72BAD" w:rsidR="00176C6E" w:rsidRDefault="00917CD9">
      <w:r>
        <w:t xml:space="preserve">Dear Mr. </w:t>
      </w:r>
      <w:r w:rsidR="00A63D93">
        <w:t xml:space="preserve">All Rafi </w:t>
      </w:r>
      <w:proofErr w:type="spellStart"/>
      <w:r w:rsidR="00A63D93">
        <w:t>Roza</w:t>
      </w:r>
      <w:proofErr w:type="spellEnd"/>
      <w:r>
        <w:t>,</w:t>
      </w:r>
      <w:r>
        <w:br/>
      </w:r>
      <w:r>
        <w:br/>
        <w:t xml:space="preserve">We are pleased to confirm your joining with our organization, </w:t>
      </w:r>
      <w:r w:rsidR="00A63D93">
        <w:t>BOGU Group</w:t>
      </w:r>
      <w:r>
        <w:t>.</w:t>
      </w:r>
      <w:r>
        <w:t xml:space="preserve"> as a </w:t>
      </w:r>
      <w:r w:rsidR="00A63D93">
        <w:t>C</w:t>
      </w:r>
      <w:r w:rsidR="00A63D93" w:rsidRPr="00A63D93">
        <w:t xml:space="preserve">omputer </w:t>
      </w:r>
      <w:proofErr w:type="spellStart"/>
      <w:r w:rsidR="00A63D93">
        <w:t>C</w:t>
      </w:r>
      <w:r w:rsidR="00A63D93" w:rsidRPr="00A63D93">
        <w:t>perating</w:t>
      </w:r>
      <w:proofErr w:type="spellEnd"/>
      <w:r w:rsidR="00A63D93" w:rsidRPr="00A63D93">
        <w:t xml:space="preserve"> </w:t>
      </w:r>
      <w:r>
        <w:t xml:space="preserve">Executive, effective from </w:t>
      </w:r>
      <w:r w:rsidR="00A63D93">
        <w:t xml:space="preserve">01 Nov </w:t>
      </w:r>
      <w:r>
        <w:t>202</w:t>
      </w:r>
      <w:r w:rsidR="00A63D93">
        <w:t>1</w:t>
      </w:r>
      <w:r>
        <w:t>. This letter serves as an official acknowledgment that you have joined our organization and accepted the terms and conditions mentioned in your appointment letter dated 15</w:t>
      </w:r>
      <w:r>
        <w:t>t</w:t>
      </w:r>
      <w:r w:rsidR="00A63D93">
        <w:t>h Oct</w:t>
      </w:r>
      <w:r>
        <w:t xml:space="preserve"> 202</w:t>
      </w:r>
      <w:r w:rsidR="00A63D93">
        <w:t>1</w:t>
      </w:r>
      <w:r>
        <w:t>.</w:t>
      </w:r>
      <w:r>
        <w:br/>
      </w:r>
      <w:r>
        <w:br/>
        <w:t xml:space="preserve">You will be reporting to the Head of </w:t>
      </w:r>
      <w:r w:rsidR="00A63D93">
        <w:t>IT</w:t>
      </w:r>
      <w:r>
        <w:t xml:space="preserve"> Department, and your normal working hours will be </w:t>
      </w:r>
      <w:r w:rsidR="00A63D93" w:rsidRPr="00A63D93">
        <w:t>U</w:t>
      </w:r>
      <w:r w:rsidR="00A63D93" w:rsidRPr="00A63D93">
        <w:t>nlimited</w:t>
      </w:r>
      <w:r>
        <w:t xml:space="preserve">, </w:t>
      </w:r>
      <w:r w:rsidR="00A63D93">
        <w:t>N</w:t>
      </w:r>
      <w:r w:rsidR="00A63D93" w:rsidRPr="00A63D93">
        <w:t xml:space="preserve">o </w:t>
      </w:r>
      <w:r w:rsidR="00A63D93">
        <w:t>H</w:t>
      </w:r>
      <w:r w:rsidR="00A63D93" w:rsidRPr="00A63D93">
        <w:t>oliday</w:t>
      </w:r>
      <w:r>
        <w:t xml:space="preserve">. Your gross monthly salary will be BDT </w:t>
      </w:r>
      <w:r w:rsidR="00A63D93">
        <w:t>3</w:t>
      </w:r>
      <w:r>
        <w:t>5,000 as agreed.</w:t>
      </w:r>
      <w:r>
        <w:br/>
      </w:r>
      <w:r>
        <w:br/>
        <w:t>You are expected to uphold the company’s values, main</w:t>
      </w:r>
      <w:r>
        <w:t>tain confidentiality, and carry out your duties responsibly and with integrity. Any breach of company policies will be taken seriously as per the employee code of conduct.</w:t>
      </w:r>
      <w:r>
        <w:br/>
      </w:r>
      <w:r>
        <w:br/>
        <w:t>We welcome you to our team and look forward to a successful association.</w:t>
      </w:r>
      <w:r>
        <w:br/>
      </w:r>
      <w:r>
        <w:br/>
        <w:t>Wishing y</w:t>
      </w:r>
      <w:r>
        <w:t>ou all the best in your new role.</w:t>
      </w:r>
      <w:r>
        <w:br/>
      </w:r>
      <w:r>
        <w:br/>
        <w:t>Sincerely,</w:t>
      </w:r>
      <w:r>
        <w:br/>
        <w:t xml:space="preserve">Saiful </w:t>
      </w:r>
      <w:proofErr w:type="spellStart"/>
      <w:r>
        <w:t>islam</w:t>
      </w:r>
      <w:proofErr w:type="spellEnd"/>
      <w:r>
        <w:br/>
      </w:r>
      <w:r>
        <w:br/>
        <w:t>HR Department</w:t>
      </w:r>
      <w:r>
        <w:br/>
      </w:r>
      <w:r w:rsidR="00A63D93">
        <w:t>BOGU Group</w:t>
      </w:r>
      <w:r>
        <w:t>.</w:t>
      </w:r>
      <w:r>
        <w:br/>
        <w:t>Phone: +8801711726404</w:t>
      </w:r>
      <w:r>
        <w:br/>
        <w:t>Email: hrbogugroup@gmail</w:t>
      </w:r>
      <w:bookmarkStart w:id="0" w:name="_GoBack"/>
      <w:bookmarkEnd w:id="0"/>
      <w:r>
        <w:t>.com</w:t>
      </w:r>
    </w:p>
    <w:sectPr w:rsidR="00176C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C6E"/>
    <w:rsid w:val="0029639D"/>
    <w:rsid w:val="00326F90"/>
    <w:rsid w:val="00917CD9"/>
    <w:rsid w:val="00A63D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8A18E"/>
  <w14:defaultImageDpi w14:val="300"/>
  <w15:docId w15:val="{6A2012B6-30DE-4213-A1AD-C953BFA1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01FB6D-EC45-4088-A4B6-AAB2D73E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2025-07-29T07:20:00Z</dcterms:modified>
  <cp:category/>
</cp:coreProperties>
</file>